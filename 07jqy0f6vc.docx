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D61C3" w14:textId="77777777" w:rsidR="00113860" w:rsidRDefault="00000000">
      <w:pPr>
        <w:pStyle w:val="Title"/>
      </w:pPr>
      <w:r>
        <w:t>Product Requirements Document (PRD)</w:t>
      </w:r>
    </w:p>
    <w:p w14:paraId="77FADDDA" w14:textId="062E500F" w:rsidR="00113860" w:rsidRDefault="00113860" w:rsidP="00A039EF"/>
    <w:p w14:paraId="6E1DF119" w14:textId="77777777" w:rsidR="00113860" w:rsidRDefault="00000000">
      <w:pPr>
        <w:pStyle w:val="Heading1"/>
      </w:pPr>
      <w:r>
        <w:rPr>
          <w:rFonts w:ascii="Apple Color Emoji" w:hAnsi="Apple Color Emoji" w:cs="Apple Color Emoji"/>
        </w:rPr>
        <w:t>🎯</w:t>
      </w:r>
      <w:r>
        <w:t xml:space="preserve"> Objective</w:t>
      </w:r>
    </w:p>
    <w:p w14:paraId="0DB7447F" w14:textId="77777777" w:rsidR="00113860" w:rsidRDefault="00000000">
      <w:r>
        <w:t>To build a visually immersive and emotionally resonant personal portfolio website that uses React Three Fiber (R3F), Tailwind CSS, GSAP, Framer Motion, and realistic natural effects (like flowing oceans, sunrise/sunset transitions, clouds, rain, and animated beach characters) as a seamless 3D background. The primary goal is to elevate user engagement through storytelling visuals, while preserving content clarity, accessibility, and responsive usability.</w:t>
      </w:r>
    </w:p>
    <w:p w14:paraId="4ACB6BB7" w14:textId="77777777" w:rsidR="00113860" w:rsidRDefault="00000000">
      <w:pPr>
        <w:pStyle w:val="Heading1"/>
      </w:pPr>
      <w:r>
        <w:t>🧩 Core Features &amp; Functional Scope</w:t>
      </w:r>
    </w:p>
    <w:p w14:paraId="78F0326E" w14:textId="77777777" w:rsidR="00113860" w:rsidRDefault="00000000">
      <w:pPr>
        <w:pStyle w:val="Heading2"/>
      </w:pPr>
      <w:r>
        <w:t>1. 3D Background Effects (Three.js Layer)</w:t>
      </w:r>
    </w:p>
    <w:p w14:paraId="31CB95D4" w14:textId="77777777" w:rsidR="00113860" w:rsidRDefault="00000000">
      <w:pPr>
        <w:pStyle w:val="ListBullet"/>
      </w:pPr>
      <w:r>
        <w:t>a. Landing Page: Ocean + Sunrise</w:t>
      </w:r>
    </w:p>
    <w:p w14:paraId="6A3FC732" w14:textId="77777777" w:rsidR="00113860" w:rsidRDefault="00000000">
      <w:pPr>
        <w:pStyle w:val="ListBullet2"/>
      </w:pPr>
      <w:r>
        <w:t>- Flowing animated ocean surface under portfolio name</w:t>
      </w:r>
    </w:p>
    <w:p w14:paraId="2BC9B98F" w14:textId="77777777" w:rsidR="00113860" w:rsidRDefault="00000000">
      <w:pPr>
        <w:pStyle w:val="ListBullet2"/>
      </w:pPr>
      <w:r>
        <w:t>- Rising sun with light-intensity increase and atmospheric warmth</w:t>
      </w:r>
    </w:p>
    <w:p w14:paraId="74E0681B" w14:textId="77777777" w:rsidR="00113860" w:rsidRDefault="00000000">
      <w:pPr>
        <w:pStyle w:val="ListBullet2"/>
      </w:pPr>
      <w:r>
        <w:t>- Gradient lighting simulates sunrise over the horizon</w:t>
      </w:r>
    </w:p>
    <w:p w14:paraId="6006C6BF" w14:textId="77777777" w:rsidR="00113860" w:rsidRDefault="00000000">
      <w:pPr>
        <w:pStyle w:val="ListBullet"/>
      </w:pPr>
      <w:r>
        <w:t>b. Scroll Transitions (GSAP ScrollTrigger)</w:t>
      </w:r>
    </w:p>
    <w:p w14:paraId="7F037FA6" w14:textId="77777777" w:rsidR="00113860" w:rsidRDefault="00000000">
      <w:pPr>
        <w:pStyle w:val="ListBullet2"/>
      </w:pPr>
      <w:r>
        <w:t>- Scroll from hero → Education: fades sunrise, introduces soft clouds</w:t>
      </w:r>
    </w:p>
    <w:p w14:paraId="44450395" w14:textId="77777777" w:rsidR="00113860" w:rsidRDefault="00000000">
      <w:pPr>
        <w:pStyle w:val="ListBullet2"/>
      </w:pPr>
      <w:r>
        <w:t>- Scroll into mid-section (Projects, Skills): adds realistic rain effect</w:t>
      </w:r>
    </w:p>
    <w:p w14:paraId="26A743C5" w14:textId="77777777" w:rsidR="00113860" w:rsidRDefault="00000000">
      <w:pPr>
        <w:pStyle w:val="ListBullet2"/>
      </w:pPr>
      <w:r>
        <w:t>- Scroll into end-section: removes rain, transitions to a vibrant sunset</w:t>
      </w:r>
    </w:p>
    <w:p w14:paraId="79DFB1D5" w14:textId="77777777" w:rsidR="00113860" w:rsidRDefault="00000000">
      <w:pPr>
        <w:pStyle w:val="ListBullet"/>
      </w:pPr>
      <w:r>
        <w:t>c. Final Section: Sunset with Animated Friends</w:t>
      </w:r>
    </w:p>
    <w:p w14:paraId="15B62D58" w14:textId="77777777" w:rsidR="00113860" w:rsidRDefault="00000000">
      <w:pPr>
        <w:pStyle w:val="ListBullet2"/>
      </w:pPr>
      <w:r>
        <w:t>- Sun lowers into sunset, hues shift from yellow → deep red/purple</w:t>
      </w:r>
    </w:p>
    <w:p w14:paraId="08F65147" w14:textId="77777777" w:rsidR="00113860" w:rsidRDefault="00000000">
      <w:pPr>
        <w:pStyle w:val="ListBullet2"/>
      </w:pPr>
      <w:r>
        <w:t>- Animated GLTF characters sitting/standing near ocean, subtly interacting</w:t>
      </w:r>
    </w:p>
    <w:p w14:paraId="6C98CF22" w14:textId="77777777" w:rsidR="00113860" w:rsidRDefault="00000000">
      <w:pPr>
        <w:pStyle w:val="ListBullet2"/>
      </w:pPr>
      <w:r>
        <w:t>- Scene symbolizes peaceful closure to the user’s journey through the portfolio</w:t>
      </w:r>
    </w:p>
    <w:p w14:paraId="3D4F29FD" w14:textId="77777777" w:rsidR="00113860" w:rsidRDefault="00000000">
      <w:pPr>
        <w:pStyle w:val="Heading2"/>
      </w:pPr>
      <w:r>
        <w:t>2. 3D Asset Integration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13860" w14:paraId="080A8A86" w14:textId="77777777">
        <w:tc>
          <w:tcPr>
            <w:tcW w:w="2880" w:type="dxa"/>
          </w:tcPr>
          <w:p w14:paraId="210A9246" w14:textId="77777777" w:rsidR="00113860" w:rsidRDefault="00000000">
            <w:r>
              <w:t>Asset</w:t>
            </w:r>
          </w:p>
        </w:tc>
        <w:tc>
          <w:tcPr>
            <w:tcW w:w="2880" w:type="dxa"/>
          </w:tcPr>
          <w:p w14:paraId="2D9A4639" w14:textId="77777777" w:rsidR="00113860" w:rsidRDefault="00000000">
            <w:r>
              <w:t>Type</w:t>
            </w:r>
          </w:p>
        </w:tc>
        <w:tc>
          <w:tcPr>
            <w:tcW w:w="2880" w:type="dxa"/>
          </w:tcPr>
          <w:p w14:paraId="1284B46E" w14:textId="77777777" w:rsidR="00113860" w:rsidRDefault="00000000">
            <w:r>
              <w:t>Purpose</w:t>
            </w:r>
          </w:p>
        </w:tc>
      </w:tr>
      <w:tr w:rsidR="00113860" w14:paraId="0384A03B" w14:textId="77777777">
        <w:tc>
          <w:tcPr>
            <w:tcW w:w="2880" w:type="dxa"/>
          </w:tcPr>
          <w:p w14:paraId="1770F0C0" w14:textId="77777777" w:rsidR="00113860" w:rsidRDefault="00000000">
            <w:r>
              <w:t>Water mesh</w:t>
            </w:r>
          </w:p>
        </w:tc>
        <w:tc>
          <w:tcPr>
            <w:tcW w:w="2880" w:type="dxa"/>
          </w:tcPr>
          <w:p w14:paraId="62D0C6D2" w14:textId="77777777" w:rsidR="00113860" w:rsidRDefault="00000000">
            <w:r>
              <w:t>Shader (R3F)</w:t>
            </w:r>
          </w:p>
        </w:tc>
        <w:tc>
          <w:tcPr>
            <w:tcW w:w="2880" w:type="dxa"/>
          </w:tcPr>
          <w:p w14:paraId="7E6854A8" w14:textId="77777777" w:rsidR="00113860" w:rsidRDefault="00000000">
            <w:r>
              <w:t>Ocean ripples during landing</w:t>
            </w:r>
          </w:p>
        </w:tc>
      </w:tr>
      <w:tr w:rsidR="00113860" w14:paraId="67D92BEB" w14:textId="77777777">
        <w:tc>
          <w:tcPr>
            <w:tcW w:w="2880" w:type="dxa"/>
          </w:tcPr>
          <w:p w14:paraId="120399D4" w14:textId="77777777" w:rsidR="00113860" w:rsidRDefault="00000000">
            <w:r>
              <w:t>DirectionalLight</w:t>
            </w:r>
          </w:p>
        </w:tc>
        <w:tc>
          <w:tcPr>
            <w:tcW w:w="2880" w:type="dxa"/>
          </w:tcPr>
          <w:p w14:paraId="2F311BCE" w14:textId="77777777" w:rsidR="00113860" w:rsidRDefault="00000000">
            <w:r>
              <w:t>Lighting</w:t>
            </w:r>
          </w:p>
        </w:tc>
        <w:tc>
          <w:tcPr>
            <w:tcW w:w="2880" w:type="dxa"/>
          </w:tcPr>
          <w:p w14:paraId="0A0473BF" w14:textId="77777777" w:rsidR="00113860" w:rsidRDefault="00000000">
            <w:r>
              <w:t>Simulate sunrise/sunset brightness and warmth</w:t>
            </w:r>
          </w:p>
        </w:tc>
      </w:tr>
      <w:tr w:rsidR="00113860" w14:paraId="6185170D" w14:textId="77777777">
        <w:tc>
          <w:tcPr>
            <w:tcW w:w="2880" w:type="dxa"/>
          </w:tcPr>
          <w:p w14:paraId="1176C5CB" w14:textId="77777777" w:rsidR="00113860" w:rsidRDefault="00000000">
            <w:r>
              <w:t>Cloud layer</w:t>
            </w:r>
          </w:p>
        </w:tc>
        <w:tc>
          <w:tcPr>
            <w:tcW w:w="2880" w:type="dxa"/>
          </w:tcPr>
          <w:p w14:paraId="148EB40C" w14:textId="77777777" w:rsidR="00113860" w:rsidRDefault="00000000">
            <w:r>
              <w:t>Particle or Shader Plane</w:t>
            </w:r>
          </w:p>
        </w:tc>
        <w:tc>
          <w:tcPr>
            <w:tcW w:w="2880" w:type="dxa"/>
          </w:tcPr>
          <w:p w14:paraId="419DE5C9" w14:textId="77777777" w:rsidR="00113860" w:rsidRDefault="00000000">
            <w:r>
              <w:t>Drifting cloud backdrop for transition</w:t>
            </w:r>
          </w:p>
        </w:tc>
      </w:tr>
      <w:tr w:rsidR="00113860" w14:paraId="1BAFD5B1" w14:textId="77777777">
        <w:tc>
          <w:tcPr>
            <w:tcW w:w="2880" w:type="dxa"/>
          </w:tcPr>
          <w:p w14:paraId="49D22F0E" w14:textId="77777777" w:rsidR="00113860" w:rsidRDefault="00000000">
            <w:r>
              <w:t>Rain particles</w:t>
            </w:r>
          </w:p>
        </w:tc>
        <w:tc>
          <w:tcPr>
            <w:tcW w:w="2880" w:type="dxa"/>
          </w:tcPr>
          <w:p w14:paraId="1F64040E" w14:textId="77777777" w:rsidR="00113860" w:rsidRDefault="00000000">
            <w:r>
              <w:t>Particle System</w:t>
            </w:r>
          </w:p>
        </w:tc>
        <w:tc>
          <w:tcPr>
            <w:tcW w:w="2880" w:type="dxa"/>
          </w:tcPr>
          <w:p w14:paraId="5AFC4A00" w14:textId="77777777" w:rsidR="00113860" w:rsidRDefault="00000000">
            <w:r>
              <w:t xml:space="preserve">Natural rain effect, layered </w:t>
            </w:r>
            <w:r>
              <w:lastRenderedPageBreak/>
              <w:t>over content</w:t>
            </w:r>
          </w:p>
        </w:tc>
      </w:tr>
      <w:tr w:rsidR="00113860" w14:paraId="6C826887" w14:textId="77777777">
        <w:tc>
          <w:tcPr>
            <w:tcW w:w="2880" w:type="dxa"/>
          </w:tcPr>
          <w:p w14:paraId="43A5AC29" w14:textId="77777777" w:rsidR="00113860" w:rsidRDefault="00000000">
            <w:r>
              <w:lastRenderedPageBreak/>
              <w:t>GLTF Friends</w:t>
            </w:r>
          </w:p>
        </w:tc>
        <w:tc>
          <w:tcPr>
            <w:tcW w:w="2880" w:type="dxa"/>
          </w:tcPr>
          <w:p w14:paraId="45CA77F6" w14:textId="77777777" w:rsidR="00113860" w:rsidRDefault="00000000">
            <w:r>
              <w:t>GLTF 3D Models</w:t>
            </w:r>
          </w:p>
        </w:tc>
        <w:tc>
          <w:tcPr>
            <w:tcW w:w="2880" w:type="dxa"/>
          </w:tcPr>
          <w:p w14:paraId="0368F4C2" w14:textId="77777777" w:rsidR="00113860" w:rsidRDefault="00000000">
            <w:r>
              <w:t>Character silhouettes at beach during sunset</w:t>
            </w:r>
          </w:p>
        </w:tc>
      </w:tr>
    </w:tbl>
    <w:p w14:paraId="61F0E9C5" w14:textId="77777777" w:rsidR="00113860" w:rsidRDefault="00000000">
      <w:pPr>
        <w:pStyle w:val="Heading2"/>
      </w:pPr>
      <w:r>
        <w:t>3. Website Structure Compatibility</w:t>
      </w:r>
    </w:p>
    <w:p w14:paraId="7245059A" w14:textId="77777777" w:rsidR="00113860" w:rsidRDefault="00000000">
      <w:r>
        <w:t>- The 3D canvas (`&lt;Canvas /&gt;`) will be mounted behind all content using Tailwind (`z-10`, `pointer-events-none`)</w:t>
      </w:r>
    </w:p>
    <w:p w14:paraId="5CF4D962" w14:textId="77777777" w:rsidR="00113860" w:rsidRDefault="00000000">
      <w:r>
        <w:t>- HTML/CSS structure remains untouched for accessibility and SEO</w:t>
      </w:r>
    </w:p>
    <w:p w14:paraId="384468C8" w14:textId="77777777" w:rsidR="00113860" w:rsidRDefault="00000000">
      <w:r>
        <w:t>- Site maintains responsive design across all device breakpoints</w:t>
      </w:r>
    </w:p>
    <w:p w14:paraId="337494E0" w14:textId="77777777" w:rsidR="00113860" w:rsidRDefault="00000000">
      <w:pPr>
        <w:pStyle w:val="Heading1"/>
      </w:pPr>
      <w:r>
        <w:t>⚙️ Technical Requirements</w:t>
      </w:r>
    </w:p>
    <w:p w14:paraId="1A803583" w14:textId="77777777" w:rsidR="00113860" w:rsidRDefault="00000000">
      <w:pPr>
        <w:pStyle w:val="Heading2"/>
      </w:pPr>
      <w:r>
        <w:t>Tech Stack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3860" w14:paraId="12F070B6" w14:textId="77777777">
        <w:tc>
          <w:tcPr>
            <w:tcW w:w="4320" w:type="dxa"/>
          </w:tcPr>
          <w:p w14:paraId="439197CA" w14:textId="77777777" w:rsidR="00113860" w:rsidRDefault="00000000">
            <w:r>
              <w:t>Stack Component</w:t>
            </w:r>
          </w:p>
        </w:tc>
        <w:tc>
          <w:tcPr>
            <w:tcW w:w="4320" w:type="dxa"/>
          </w:tcPr>
          <w:p w14:paraId="4378F8E0" w14:textId="77777777" w:rsidR="00113860" w:rsidRDefault="00000000">
            <w:r>
              <w:t>Technology / Library</w:t>
            </w:r>
          </w:p>
        </w:tc>
      </w:tr>
      <w:tr w:rsidR="00113860" w14:paraId="27166198" w14:textId="77777777">
        <w:tc>
          <w:tcPr>
            <w:tcW w:w="4320" w:type="dxa"/>
          </w:tcPr>
          <w:p w14:paraId="2D20A699" w14:textId="77777777" w:rsidR="00113860" w:rsidRDefault="00000000">
            <w:r>
              <w:t>3D Engine</w:t>
            </w:r>
          </w:p>
        </w:tc>
        <w:tc>
          <w:tcPr>
            <w:tcW w:w="4320" w:type="dxa"/>
          </w:tcPr>
          <w:p w14:paraId="58A40310" w14:textId="77777777" w:rsidR="00113860" w:rsidRDefault="00000000">
            <w:r>
              <w:t>Three.js (via React Three Fiber)</w:t>
            </w:r>
          </w:p>
        </w:tc>
      </w:tr>
      <w:tr w:rsidR="00113860" w14:paraId="2E7A2278" w14:textId="77777777">
        <w:tc>
          <w:tcPr>
            <w:tcW w:w="4320" w:type="dxa"/>
          </w:tcPr>
          <w:p w14:paraId="20AAC376" w14:textId="77777777" w:rsidR="00113860" w:rsidRDefault="00000000">
            <w:r>
              <w:t>React Integration</w:t>
            </w:r>
          </w:p>
        </w:tc>
        <w:tc>
          <w:tcPr>
            <w:tcW w:w="4320" w:type="dxa"/>
          </w:tcPr>
          <w:p w14:paraId="52194508" w14:textId="77777777" w:rsidR="00113860" w:rsidRDefault="00000000">
            <w:r>
              <w:t>React Three Fiber + Drei</w:t>
            </w:r>
          </w:p>
        </w:tc>
      </w:tr>
      <w:tr w:rsidR="00113860" w14:paraId="6E01C51A" w14:textId="77777777">
        <w:tc>
          <w:tcPr>
            <w:tcW w:w="4320" w:type="dxa"/>
          </w:tcPr>
          <w:p w14:paraId="1E8911EA" w14:textId="77777777" w:rsidR="00113860" w:rsidRDefault="00000000">
            <w:r>
              <w:t>Styling Framework</w:t>
            </w:r>
          </w:p>
        </w:tc>
        <w:tc>
          <w:tcPr>
            <w:tcW w:w="4320" w:type="dxa"/>
          </w:tcPr>
          <w:p w14:paraId="0B80F9F4" w14:textId="77777777" w:rsidR="00113860" w:rsidRDefault="00000000">
            <w:r>
              <w:t>Tailwind CSS</w:t>
            </w:r>
          </w:p>
        </w:tc>
      </w:tr>
      <w:tr w:rsidR="00113860" w14:paraId="604169A1" w14:textId="77777777">
        <w:tc>
          <w:tcPr>
            <w:tcW w:w="4320" w:type="dxa"/>
          </w:tcPr>
          <w:p w14:paraId="54F370E1" w14:textId="77777777" w:rsidR="00113860" w:rsidRDefault="00000000">
            <w:r>
              <w:t>Animation Engine</w:t>
            </w:r>
          </w:p>
        </w:tc>
        <w:tc>
          <w:tcPr>
            <w:tcW w:w="4320" w:type="dxa"/>
          </w:tcPr>
          <w:p w14:paraId="1A3E39F0" w14:textId="77777777" w:rsidR="00113860" w:rsidRDefault="00000000">
            <w:r>
              <w:t>GSAP + ScrollTrigger</w:t>
            </w:r>
          </w:p>
        </w:tc>
      </w:tr>
      <w:tr w:rsidR="00113860" w14:paraId="51F494E3" w14:textId="77777777">
        <w:tc>
          <w:tcPr>
            <w:tcW w:w="4320" w:type="dxa"/>
          </w:tcPr>
          <w:p w14:paraId="487E1D3B" w14:textId="77777777" w:rsidR="00113860" w:rsidRDefault="00000000">
            <w:r>
              <w:t>UI Animations</w:t>
            </w:r>
          </w:p>
        </w:tc>
        <w:tc>
          <w:tcPr>
            <w:tcW w:w="4320" w:type="dxa"/>
          </w:tcPr>
          <w:p w14:paraId="29342ECF" w14:textId="77777777" w:rsidR="00113860" w:rsidRDefault="00000000">
            <w:r>
              <w:t>Framer Motion</w:t>
            </w:r>
          </w:p>
        </w:tc>
      </w:tr>
      <w:tr w:rsidR="00113860" w14:paraId="4D095464" w14:textId="77777777">
        <w:tc>
          <w:tcPr>
            <w:tcW w:w="4320" w:type="dxa"/>
          </w:tcPr>
          <w:p w14:paraId="2F00B291" w14:textId="77777777" w:rsidR="00113860" w:rsidRDefault="00000000">
            <w:r>
              <w:t>3D Models</w:t>
            </w:r>
          </w:p>
        </w:tc>
        <w:tc>
          <w:tcPr>
            <w:tcW w:w="4320" w:type="dxa"/>
          </w:tcPr>
          <w:p w14:paraId="48CF1FF2" w14:textId="77777777" w:rsidR="00113860" w:rsidRDefault="00000000">
            <w:r>
              <w:t>GLTF format</w:t>
            </w:r>
          </w:p>
        </w:tc>
      </w:tr>
      <w:tr w:rsidR="00113860" w14:paraId="55D635EA" w14:textId="77777777">
        <w:tc>
          <w:tcPr>
            <w:tcW w:w="4320" w:type="dxa"/>
          </w:tcPr>
          <w:p w14:paraId="79F7531F" w14:textId="77777777" w:rsidR="00113860" w:rsidRDefault="00000000">
            <w:r>
              <w:t>Postprocessing</w:t>
            </w:r>
          </w:p>
        </w:tc>
        <w:tc>
          <w:tcPr>
            <w:tcW w:w="4320" w:type="dxa"/>
          </w:tcPr>
          <w:p w14:paraId="203CC174" w14:textId="77777777" w:rsidR="00113860" w:rsidRDefault="00000000">
            <w:r>
              <w:t>@react-three/postprocessing</w:t>
            </w:r>
          </w:p>
        </w:tc>
      </w:tr>
      <w:tr w:rsidR="00113860" w14:paraId="0C3F719C" w14:textId="77777777">
        <w:tc>
          <w:tcPr>
            <w:tcW w:w="4320" w:type="dxa"/>
          </w:tcPr>
          <w:p w14:paraId="15DF2362" w14:textId="77777777" w:rsidR="00113860" w:rsidRDefault="00000000">
            <w:r>
              <w:t>Shader Effects</w:t>
            </w:r>
          </w:p>
        </w:tc>
        <w:tc>
          <w:tcPr>
            <w:tcW w:w="4320" w:type="dxa"/>
          </w:tcPr>
          <w:p w14:paraId="2C5D241F" w14:textId="77777777" w:rsidR="00113860" w:rsidRDefault="00000000">
            <w:r>
              <w:t>Custom GLSL (rain/clouds/sunset)</w:t>
            </w:r>
          </w:p>
        </w:tc>
      </w:tr>
    </w:tbl>
    <w:p w14:paraId="78F637EC" w14:textId="77777777" w:rsidR="00113860" w:rsidRDefault="00000000">
      <w:pPr>
        <w:pStyle w:val="Heading2"/>
      </w:pPr>
      <w:r>
        <w:t>Canvas Mounting (React + Tailwind)</w:t>
      </w:r>
    </w:p>
    <w:p w14:paraId="18CC592A" w14:textId="77777777" w:rsidR="00113860" w:rsidRDefault="00000000">
      <w:r>
        <w:t>&lt;Canvas className="fixed top-0 left-0 w-full h-full -z-10 pointer-events-none"&gt;...&lt;/Canvas&gt;</w:t>
      </w:r>
      <w:r>
        <w:br/>
        <w:t>- This ensures canvas stays behind all content.</w:t>
      </w:r>
      <w:r>
        <w:br/>
        <w:t>- Tailwind handles full-size scaling and layering.</w:t>
      </w:r>
    </w:p>
    <w:p w14:paraId="72856078" w14:textId="77777777" w:rsidR="00113860" w:rsidRDefault="00000000">
      <w:pPr>
        <w:pStyle w:val="Heading1"/>
      </w:pPr>
      <w:r>
        <w:t>🎨 Design Principles</w:t>
      </w:r>
    </w:p>
    <w:p w14:paraId="01D2CEFD" w14:textId="77777777" w:rsidR="00113860" w:rsidRDefault="00000000">
      <w:pPr>
        <w:pStyle w:val="ListBullet"/>
      </w:pPr>
      <w:r>
        <w:t>- Subtlety over distraction: effects support, not overwhelm content.</w:t>
      </w:r>
    </w:p>
    <w:p w14:paraId="0F5B68E6" w14:textId="77777777" w:rsidR="00113860" w:rsidRDefault="00000000">
      <w:pPr>
        <w:pStyle w:val="ListBullet"/>
      </w:pPr>
      <w:r>
        <w:t>- Emotional progression: from dawn to dusk with storytelling cues.</w:t>
      </w:r>
    </w:p>
    <w:p w14:paraId="40D400BF" w14:textId="77777777" w:rsidR="00113860" w:rsidRDefault="00000000">
      <w:pPr>
        <w:pStyle w:val="ListBullet"/>
      </w:pPr>
      <w:r>
        <w:t>- Minimal interference: text and content remain readable and interactive.</w:t>
      </w:r>
    </w:p>
    <w:p w14:paraId="202D6AEB" w14:textId="77777777" w:rsidR="00113860" w:rsidRDefault="00000000">
      <w:pPr>
        <w:pStyle w:val="ListBullet"/>
      </w:pPr>
      <w:r>
        <w:t>- Mobile responsiveness: effects adapt to screen size gracefully.</w:t>
      </w:r>
    </w:p>
    <w:p w14:paraId="096B7072" w14:textId="77777777" w:rsidR="00113860" w:rsidRDefault="00000000">
      <w:pPr>
        <w:pStyle w:val="ListBullet"/>
      </w:pPr>
      <w:r>
        <w:t>- Optimized performance: lazy loading, shader efficiency, GPU-aware design.</w:t>
      </w:r>
    </w:p>
    <w:p w14:paraId="79C58C4B" w14:textId="77777777" w:rsidR="00113860" w:rsidRDefault="00000000">
      <w:pPr>
        <w:pStyle w:val="Heading1"/>
      </w:pPr>
      <w:r>
        <w:t>📄 Page-by-Page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13860" w14:paraId="0FB00B4D" w14:textId="77777777">
        <w:tc>
          <w:tcPr>
            <w:tcW w:w="2880" w:type="dxa"/>
          </w:tcPr>
          <w:p w14:paraId="2AA41302" w14:textId="77777777" w:rsidR="00113860" w:rsidRDefault="00000000">
            <w:r>
              <w:t>Section</w:t>
            </w:r>
          </w:p>
        </w:tc>
        <w:tc>
          <w:tcPr>
            <w:tcW w:w="2880" w:type="dxa"/>
          </w:tcPr>
          <w:p w14:paraId="7379EDA5" w14:textId="77777777" w:rsidR="00113860" w:rsidRDefault="00000000">
            <w:r>
              <w:t>Visual Effect</w:t>
            </w:r>
          </w:p>
        </w:tc>
        <w:tc>
          <w:tcPr>
            <w:tcW w:w="2880" w:type="dxa"/>
          </w:tcPr>
          <w:p w14:paraId="279EBC71" w14:textId="77777777" w:rsidR="00113860" w:rsidRDefault="00000000">
            <w:r>
              <w:t>Trigger</w:t>
            </w:r>
          </w:p>
        </w:tc>
      </w:tr>
      <w:tr w:rsidR="00113860" w14:paraId="6594497A" w14:textId="77777777">
        <w:tc>
          <w:tcPr>
            <w:tcW w:w="2880" w:type="dxa"/>
          </w:tcPr>
          <w:p w14:paraId="6FAE510D" w14:textId="77777777" w:rsidR="00113860" w:rsidRDefault="00000000">
            <w:r>
              <w:t>Hero (Intro/Name)</w:t>
            </w:r>
          </w:p>
        </w:tc>
        <w:tc>
          <w:tcPr>
            <w:tcW w:w="2880" w:type="dxa"/>
          </w:tcPr>
          <w:p w14:paraId="0D6855E3" w14:textId="77777777" w:rsidR="00113860" w:rsidRDefault="00000000">
            <w:r>
              <w:t>Ocean + Sunrise animation</w:t>
            </w:r>
          </w:p>
        </w:tc>
        <w:tc>
          <w:tcPr>
            <w:tcW w:w="2880" w:type="dxa"/>
          </w:tcPr>
          <w:p w14:paraId="76B3AA2C" w14:textId="77777777" w:rsidR="00113860" w:rsidRDefault="00000000">
            <w:r>
              <w:t>Page load</w:t>
            </w:r>
          </w:p>
        </w:tc>
      </w:tr>
      <w:tr w:rsidR="00113860" w14:paraId="569FA499" w14:textId="77777777">
        <w:tc>
          <w:tcPr>
            <w:tcW w:w="2880" w:type="dxa"/>
          </w:tcPr>
          <w:p w14:paraId="04D3B1F4" w14:textId="77777777" w:rsidR="00113860" w:rsidRDefault="00000000">
            <w:r>
              <w:t>Education/Projects</w:t>
            </w:r>
          </w:p>
        </w:tc>
        <w:tc>
          <w:tcPr>
            <w:tcW w:w="2880" w:type="dxa"/>
          </w:tcPr>
          <w:p w14:paraId="485E8EF1" w14:textId="77777777" w:rsidR="00113860" w:rsidRDefault="00000000">
            <w:r>
              <w:t xml:space="preserve">Transition to clouds, fade </w:t>
            </w:r>
            <w:r>
              <w:lastRenderedPageBreak/>
              <w:t>light</w:t>
            </w:r>
          </w:p>
        </w:tc>
        <w:tc>
          <w:tcPr>
            <w:tcW w:w="2880" w:type="dxa"/>
          </w:tcPr>
          <w:p w14:paraId="6E9EA151" w14:textId="77777777" w:rsidR="00113860" w:rsidRDefault="00000000">
            <w:r>
              <w:lastRenderedPageBreak/>
              <w:t>Scroll to section</w:t>
            </w:r>
          </w:p>
        </w:tc>
      </w:tr>
      <w:tr w:rsidR="00113860" w14:paraId="6E33CFB2" w14:textId="77777777">
        <w:tc>
          <w:tcPr>
            <w:tcW w:w="2880" w:type="dxa"/>
          </w:tcPr>
          <w:p w14:paraId="457A6B4E" w14:textId="77777777" w:rsidR="00113860" w:rsidRDefault="00000000">
            <w:r>
              <w:t>Projects/Skills</w:t>
            </w:r>
          </w:p>
        </w:tc>
        <w:tc>
          <w:tcPr>
            <w:tcW w:w="2880" w:type="dxa"/>
          </w:tcPr>
          <w:p w14:paraId="0473747E" w14:textId="77777777" w:rsidR="00113860" w:rsidRDefault="00000000">
            <w:r>
              <w:t>Rain overlays, cooler lighting</w:t>
            </w:r>
          </w:p>
        </w:tc>
        <w:tc>
          <w:tcPr>
            <w:tcW w:w="2880" w:type="dxa"/>
          </w:tcPr>
          <w:p w14:paraId="5C48C17D" w14:textId="77777777" w:rsidR="00113860" w:rsidRDefault="00000000">
            <w:r>
              <w:t>Scroll midpoint</w:t>
            </w:r>
          </w:p>
        </w:tc>
      </w:tr>
      <w:tr w:rsidR="00113860" w14:paraId="68719EDA" w14:textId="77777777">
        <w:tc>
          <w:tcPr>
            <w:tcW w:w="2880" w:type="dxa"/>
          </w:tcPr>
          <w:p w14:paraId="54B3C019" w14:textId="77777777" w:rsidR="00113860" w:rsidRDefault="00000000">
            <w:r>
              <w:t>Final Leadership Page</w:t>
            </w:r>
          </w:p>
        </w:tc>
        <w:tc>
          <w:tcPr>
            <w:tcW w:w="2880" w:type="dxa"/>
          </w:tcPr>
          <w:p w14:paraId="0EDD503C" w14:textId="77777777" w:rsidR="00113860" w:rsidRDefault="00000000">
            <w:r>
              <w:t>Sunset colors + animated beach characters</w:t>
            </w:r>
          </w:p>
        </w:tc>
        <w:tc>
          <w:tcPr>
            <w:tcW w:w="2880" w:type="dxa"/>
          </w:tcPr>
          <w:p w14:paraId="5B5BB668" w14:textId="77777777" w:rsidR="00113860" w:rsidRDefault="00000000">
            <w:r>
              <w:t>Final scroll area</w:t>
            </w:r>
          </w:p>
        </w:tc>
      </w:tr>
    </w:tbl>
    <w:p w14:paraId="69E800B0" w14:textId="77777777" w:rsidR="00113860" w:rsidRDefault="00000000">
      <w:pPr>
        <w:pStyle w:val="Heading1"/>
      </w:pPr>
      <w:r>
        <w:t>📦 Dependencies (NPM Modules)</w:t>
      </w:r>
    </w:p>
    <w:p w14:paraId="046F4492" w14:textId="77777777" w:rsidR="00113860" w:rsidRDefault="00000000">
      <w:pPr>
        <w:pStyle w:val="ListBullet"/>
      </w:pPr>
      <w:r>
        <w:t>- three</w:t>
      </w:r>
    </w:p>
    <w:p w14:paraId="3BA64658" w14:textId="77777777" w:rsidR="00113860" w:rsidRDefault="00000000">
      <w:pPr>
        <w:pStyle w:val="ListBullet"/>
      </w:pPr>
      <w:r>
        <w:t>- @react-three/fiber</w:t>
      </w:r>
    </w:p>
    <w:p w14:paraId="74E5655F" w14:textId="77777777" w:rsidR="00113860" w:rsidRDefault="00000000">
      <w:pPr>
        <w:pStyle w:val="ListBullet"/>
      </w:pPr>
      <w:r>
        <w:t>- @react-three/drei</w:t>
      </w:r>
    </w:p>
    <w:p w14:paraId="1F6EF1B0" w14:textId="77777777" w:rsidR="00113860" w:rsidRDefault="00000000">
      <w:pPr>
        <w:pStyle w:val="ListBullet"/>
      </w:pPr>
      <w:r>
        <w:t>- @react-three/postprocessing</w:t>
      </w:r>
    </w:p>
    <w:p w14:paraId="7E3AB04B" w14:textId="77777777" w:rsidR="00113860" w:rsidRDefault="00000000">
      <w:pPr>
        <w:pStyle w:val="ListBullet"/>
      </w:pPr>
      <w:r>
        <w:t>- gsap</w:t>
      </w:r>
    </w:p>
    <w:p w14:paraId="2C8A38C4" w14:textId="77777777" w:rsidR="00113860" w:rsidRDefault="00000000">
      <w:pPr>
        <w:pStyle w:val="ListBullet"/>
      </w:pPr>
      <w:r>
        <w:t>- framer-motion</w:t>
      </w:r>
    </w:p>
    <w:p w14:paraId="4DB072EC" w14:textId="77777777" w:rsidR="00113860" w:rsidRDefault="00000000">
      <w:pPr>
        <w:pStyle w:val="ListBullet"/>
      </w:pPr>
      <w:r>
        <w:t>- leva (optional UI controls)</w:t>
      </w:r>
    </w:p>
    <w:p w14:paraId="053598A9" w14:textId="77777777" w:rsidR="00113860" w:rsidRDefault="00000000">
      <w:pPr>
        <w:pStyle w:val="ListBullet"/>
      </w:pPr>
      <w:r>
        <w:t>- spectorjs (debugging)</w:t>
      </w:r>
    </w:p>
    <w:p w14:paraId="742E4576" w14:textId="77777777" w:rsidR="00113860" w:rsidRDefault="00000000">
      <w:pPr>
        <w:pStyle w:val="Heading1"/>
      </w:pPr>
      <w:r>
        <w:t>🧪 Testing &amp; Optimization</w:t>
      </w:r>
    </w:p>
    <w:p w14:paraId="2E2BB74E" w14:textId="77777777" w:rsidR="00113860" w:rsidRDefault="00000000">
      <w:r>
        <w:t>Performance Tools:</w:t>
      </w:r>
    </w:p>
    <w:p w14:paraId="5E23F357" w14:textId="77777777" w:rsidR="00113860" w:rsidRDefault="00000000">
      <w:r>
        <w:t>- MCP tools / Chrome DevTools / Three.js Inspector</w:t>
      </w:r>
    </w:p>
    <w:p w14:paraId="243B3FCD" w14:textId="77777777" w:rsidR="00113860" w:rsidRDefault="00000000">
      <w:r>
        <w:t>- Stats.js for FPS tracking</w:t>
      </w:r>
    </w:p>
    <w:p w14:paraId="100B643B" w14:textId="77777777" w:rsidR="00113860" w:rsidRDefault="00000000">
      <w:r>
        <w:t>- SpectorJS for WebGL inspection</w:t>
      </w:r>
    </w:p>
    <w:p w14:paraId="2010ED39" w14:textId="77777777" w:rsidR="00113860" w:rsidRDefault="00000000">
      <w:r>
        <w:t>Optimization Guidelines:</w:t>
      </w:r>
    </w:p>
    <w:p w14:paraId="4469699D" w14:textId="77777777" w:rsidR="00113860" w:rsidRDefault="00000000">
      <w:r>
        <w:t>- Use `.glb` binary models, compressed for loading speed</w:t>
      </w:r>
    </w:p>
    <w:p w14:paraId="1B0597EF" w14:textId="77777777" w:rsidR="00113860" w:rsidRDefault="00000000">
      <w:r>
        <w:t>- Keep texture sizes &lt;= 512px unless high detail is required</w:t>
      </w:r>
    </w:p>
    <w:p w14:paraId="40A274E1" w14:textId="77777777" w:rsidR="00113860" w:rsidRDefault="00000000">
      <w:r>
        <w:t>- Only apply postprocessing effects to visible regions</w:t>
      </w:r>
    </w:p>
    <w:p w14:paraId="336AB966" w14:textId="77777777" w:rsidR="00113860" w:rsidRDefault="00000000">
      <w:r>
        <w:t>- Use `drei/Suspense` for lazy loading models and shaders</w:t>
      </w:r>
    </w:p>
    <w:p w14:paraId="205759D8" w14:textId="77777777" w:rsidR="00113860" w:rsidRDefault="00000000">
      <w:pPr>
        <w:pStyle w:val="Heading1"/>
      </w:pPr>
      <w:r>
        <w:t>📆 Milestones &amp;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13860" w14:paraId="380C0058" w14:textId="77777777">
        <w:tc>
          <w:tcPr>
            <w:tcW w:w="4320" w:type="dxa"/>
          </w:tcPr>
          <w:p w14:paraId="521E7A80" w14:textId="77777777" w:rsidR="00113860" w:rsidRDefault="00000000">
            <w:r>
              <w:t>Milestone</w:t>
            </w:r>
          </w:p>
        </w:tc>
        <w:tc>
          <w:tcPr>
            <w:tcW w:w="4320" w:type="dxa"/>
          </w:tcPr>
          <w:p w14:paraId="764E61D4" w14:textId="77777777" w:rsidR="00113860" w:rsidRDefault="00000000">
            <w:r>
              <w:t>ETA</w:t>
            </w:r>
          </w:p>
        </w:tc>
      </w:tr>
      <w:tr w:rsidR="00113860" w14:paraId="71D9319F" w14:textId="77777777">
        <w:tc>
          <w:tcPr>
            <w:tcW w:w="4320" w:type="dxa"/>
          </w:tcPr>
          <w:p w14:paraId="3F761340" w14:textId="77777777" w:rsidR="00113860" w:rsidRDefault="00000000">
            <w:r>
              <w:t>Setup Tailwind + R3F base layout</w:t>
            </w:r>
          </w:p>
        </w:tc>
        <w:tc>
          <w:tcPr>
            <w:tcW w:w="4320" w:type="dxa"/>
          </w:tcPr>
          <w:p w14:paraId="2FCD4B94" w14:textId="77777777" w:rsidR="00113860" w:rsidRDefault="00000000">
            <w:r>
              <w:t>Day 1</w:t>
            </w:r>
          </w:p>
        </w:tc>
      </w:tr>
      <w:tr w:rsidR="00113860" w14:paraId="28DDFBDB" w14:textId="77777777">
        <w:tc>
          <w:tcPr>
            <w:tcW w:w="4320" w:type="dxa"/>
          </w:tcPr>
          <w:p w14:paraId="34519E31" w14:textId="77777777" w:rsidR="00113860" w:rsidRDefault="00000000">
            <w:r>
              <w:t>Canvas + Ocean + Sunrise Scene</w:t>
            </w:r>
          </w:p>
        </w:tc>
        <w:tc>
          <w:tcPr>
            <w:tcW w:w="4320" w:type="dxa"/>
          </w:tcPr>
          <w:p w14:paraId="3A2E9A30" w14:textId="77777777" w:rsidR="00113860" w:rsidRDefault="00000000">
            <w:r>
              <w:t>Day 2</w:t>
            </w:r>
          </w:p>
        </w:tc>
      </w:tr>
      <w:tr w:rsidR="00113860" w14:paraId="673DB222" w14:textId="77777777">
        <w:tc>
          <w:tcPr>
            <w:tcW w:w="4320" w:type="dxa"/>
          </w:tcPr>
          <w:p w14:paraId="6713C0EC" w14:textId="77777777" w:rsidR="00113860" w:rsidRDefault="00000000">
            <w:r>
              <w:t>Clouds + Rain + Scroll Sync</w:t>
            </w:r>
          </w:p>
        </w:tc>
        <w:tc>
          <w:tcPr>
            <w:tcW w:w="4320" w:type="dxa"/>
          </w:tcPr>
          <w:p w14:paraId="7BDCF8B2" w14:textId="77777777" w:rsidR="00113860" w:rsidRDefault="00000000">
            <w:r>
              <w:t>Day 3</w:t>
            </w:r>
          </w:p>
        </w:tc>
      </w:tr>
      <w:tr w:rsidR="00113860" w14:paraId="7CE99B22" w14:textId="77777777">
        <w:tc>
          <w:tcPr>
            <w:tcW w:w="4320" w:type="dxa"/>
          </w:tcPr>
          <w:p w14:paraId="44E7AABA" w14:textId="77777777" w:rsidR="00113860" w:rsidRDefault="00000000">
            <w:r>
              <w:t>Sunset Scene + GLTF Models</w:t>
            </w:r>
          </w:p>
        </w:tc>
        <w:tc>
          <w:tcPr>
            <w:tcW w:w="4320" w:type="dxa"/>
          </w:tcPr>
          <w:p w14:paraId="068D7C63" w14:textId="77777777" w:rsidR="00113860" w:rsidRDefault="00000000">
            <w:r>
              <w:t>Day 4</w:t>
            </w:r>
          </w:p>
        </w:tc>
      </w:tr>
      <w:tr w:rsidR="00113860" w14:paraId="36483E38" w14:textId="77777777">
        <w:tc>
          <w:tcPr>
            <w:tcW w:w="4320" w:type="dxa"/>
          </w:tcPr>
          <w:p w14:paraId="28F157E5" w14:textId="77777777" w:rsidR="00113860" w:rsidRDefault="00000000">
            <w:r>
              <w:t>Performance Audit + Responsive Fixes</w:t>
            </w:r>
          </w:p>
        </w:tc>
        <w:tc>
          <w:tcPr>
            <w:tcW w:w="4320" w:type="dxa"/>
          </w:tcPr>
          <w:p w14:paraId="4DC5BF49" w14:textId="77777777" w:rsidR="00113860" w:rsidRDefault="00000000">
            <w:r>
              <w:t>Day 5</w:t>
            </w:r>
          </w:p>
        </w:tc>
      </w:tr>
      <w:tr w:rsidR="00113860" w14:paraId="61EC7C05" w14:textId="77777777">
        <w:tc>
          <w:tcPr>
            <w:tcW w:w="4320" w:type="dxa"/>
          </w:tcPr>
          <w:p w14:paraId="0C87B700" w14:textId="77777777" w:rsidR="00113860" w:rsidRDefault="00000000">
            <w:r>
              <w:t>Final QA + Deployment</w:t>
            </w:r>
          </w:p>
        </w:tc>
        <w:tc>
          <w:tcPr>
            <w:tcW w:w="4320" w:type="dxa"/>
          </w:tcPr>
          <w:p w14:paraId="4D842782" w14:textId="77777777" w:rsidR="00113860" w:rsidRDefault="00000000">
            <w:r>
              <w:t>Day 6–7</w:t>
            </w:r>
          </w:p>
        </w:tc>
      </w:tr>
    </w:tbl>
    <w:p w14:paraId="485EA4D5" w14:textId="77777777" w:rsidR="00113860" w:rsidRDefault="00000000">
      <w:pPr>
        <w:pStyle w:val="Heading1"/>
      </w:pPr>
      <w:r>
        <w:lastRenderedPageBreak/>
        <w:t>📌 Out of Scope</w:t>
      </w:r>
    </w:p>
    <w:p w14:paraId="71E6511F" w14:textId="77777777" w:rsidR="00113860" w:rsidRDefault="00000000">
      <w:pPr>
        <w:pStyle w:val="ListBullet"/>
      </w:pPr>
      <w:r>
        <w:t>- Backend logic or form processing</w:t>
      </w:r>
    </w:p>
    <w:p w14:paraId="2BC318FC" w14:textId="77777777" w:rsidR="00113860" w:rsidRDefault="00000000">
      <w:pPr>
        <w:pStyle w:val="ListBullet"/>
      </w:pPr>
      <w:r>
        <w:t>- Rewriting existing page content structure</w:t>
      </w:r>
    </w:p>
    <w:p w14:paraId="76A245A6" w14:textId="77777777" w:rsidR="00113860" w:rsidRDefault="00000000">
      <w:pPr>
        <w:pStyle w:val="ListBullet"/>
      </w:pPr>
      <w:r>
        <w:t>- Adding audio or ambient sound effects (future option)</w:t>
      </w:r>
    </w:p>
    <w:p w14:paraId="4A56E3CB" w14:textId="77777777" w:rsidR="00113860" w:rsidRDefault="00000000">
      <w:pPr>
        <w:pStyle w:val="Heading1"/>
      </w:pPr>
      <w:r>
        <w:t>✅ Success Criteria</w:t>
      </w:r>
    </w:p>
    <w:p w14:paraId="026DD192" w14:textId="77777777" w:rsidR="00113860" w:rsidRDefault="00000000">
      <w:pPr>
        <w:pStyle w:val="ListBullet"/>
      </w:pPr>
      <w:r>
        <w:t>- Users experience immersive sunrise and ocean effect at load.</w:t>
      </w:r>
    </w:p>
    <w:p w14:paraId="4A0D73F4" w14:textId="77777777" w:rsidR="00113860" w:rsidRDefault="00000000">
      <w:pPr>
        <w:pStyle w:val="ListBullet"/>
      </w:pPr>
      <w:r>
        <w:t>- Scrolling introduces clouds and realistic rain transitions.</w:t>
      </w:r>
    </w:p>
    <w:p w14:paraId="01262E0A" w14:textId="77777777" w:rsidR="00113860" w:rsidRDefault="00000000">
      <w:pPr>
        <w:pStyle w:val="ListBullet"/>
      </w:pPr>
      <w:r>
        <w:t>- Final scene creates emotional payoff with sunset + character interaction.</w:t>
      </w:r>
    </w:p>
    <w:p w14:paraId="30C0EA4F" w14:textId="77777777" w:rsidR="00113860" w:rsidRDefault="00000000">
      <w:pPr>
        <w:pStyle w:val="ListBullet"/>
      </w:pPr>
      <w:r>
        <w:t>- 3D effects load seamlessly behind HTML content.</w:t>
      </w:r>
    </w:p>
    <w:p w14:paraId="73E9A6C6" w14:textId="77777777" w:rsidR="00113860" w:rsidRDefault="00000000">
      <w:pPr>
        <w:pStyle w:val="ListBullet"/>
      </w:pPr>
      <w:r>
        <w:t>- No layout shifts or performance issues across devices.</w:t>
      </w:r>
    </w:p>
    <w:sectPr w:rsidR="001138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866312">
    <w:abstractNumId w:val="8"/>
  </w:num>
  <w:num w:numId="2" w16cid:durableId="574389959">
    <w:abstractNumId w:val="6"/>
  </w:num>
  <w:num w:numId="3" w16cid:durableId="878781651">
    <w:abstractNumId w:val="5"/>
  </w:num>
  <w:num w:numId="4" w16cid:durableId="1901088465">
    <w:abstractNumId w:val="4"/>
  </w:num>
  <w:num w:numId="5" w16cid:durableId="1723091655">
    <w:abstractNumId w:val="7"/>
  </w:num>
  <w:num w:numId="6" w16cid:durableId="312222993">
    <w:abstractNumId w:val="3"/>
  </w:num>
  <w:num w:numId="7" w16cid:durableId="805781202">
    <w:abstractNumId w:val="2"/>
  </w:num>
  <w:num w:numId="8" w16cid:durableId="953025129">
    <w:abstractNumId w:val="1"/>
  </w:num>
  <w:num w:numId="9" w16cid:durableId="3573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60"/>
    <w:rsid w:val="0015074B"/>
    <w:rsid w:val="0029639D"/>
    <w:rsid w:val="00326F90"/>
    <w:rsid w:val="0072253E"/>
    <w:rsid w:val="00A039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166BE"/>
  <w14:defaultImageDpi w14:val="300"/>
  <w15:docId w15:val="{CD0054E6-3982-A445-9E44-F30F326E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Gandluri, SaiKiran</cp:lastModifiedBy>
  <cp:revision>2</cp:revision>
  <dcterms:created xsi:type="dcterms:W3CDTF">2013-12-23T23:15:00Z</dcterms:created>
  <dcterms:modified xsi:type="dcterms:W3CDTF">2025-06-26T22:54:00Z</dcterms:modified>
  <cp:category/>
</cp:coreProperties>
</file>